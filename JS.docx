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JavaScript If-Else Logical Questions with Form Input</w:t>
      </w:r>
    </w:p>
    <w:p>
      <w:pPr>
        <w:pStyle w:val="Heading2"/>
      </w:pPr>
      <w:r>
        <w:t>Basic Questions</w:t>
      </w:r>
    </w:p>
    <w:p>
      <w:r>
        <w:t>1. Age Checker</w:t>
        <w:br/>
        <w:t xml:space="preserve">   - Input: User enters their age.</w:t>
        <w:br/>
        <w:t xml:space="preserve">   - Logic:</w:t>
        <w:br/>
        <w:t xml:space="preserve">     - If age &lt; 18 → show 'You are Minor'.</w:t>
        <w:br/>
        <w:t xml:space="preserve">     - If 18–59 → show 'You are Adult'.</w:t>
        <w:br/>
        <w:t xml:space="preserve">     - If 60+ → show 'You are Senior Citizen'.</w:t>
        <w:br/>
      </w:r>
    </w:p>
    <w:p>
      <w:r>
        <w:t>2. Grade Calculator</w:t>
        <w:br/>
        <w:t xml:space="preserve">   - Input: User enters marks out of 100.</w:t>
        <w:br/>
        <w:t xml:space="preserve">   - Logic:</w:t>
        <w:br/>
        <w:t xml:space="preserve">     - 90–100 → 'Grade A'</w:t>
        <w:br/>
        <w:t xml:space="preserve">     - 75–89 → 'Grade B'</w:t>
        <w:br/>
        <w:t xml:space="preserve">     - 50–74 → 'Grade C'</w:t>
        <w:br/>
        <w:t xml:space="preserve">     - Below 50 → 'Fail'</w:t>
        <w:br/>
      </w:r>
    </w:p>
    <w:p>
      <w:r>
        <w:t>3. Login Validation</w:t>
        <w:br/>
        <w:t xml:space="preserve">   - Input: User enters username and password.</w:t>
        <w:br/>
        <w:t xml:space="preserve">   - Logic:</w:t>
        <w:br/>
        <w:t xml:space="preserve">     - If username = 'admin' and password = '1234' → show 'Login Successful'.</w:t>
        <w:br/>
        <w:t xml:space="preserve">     - Else → show 'Invalid Credentials'.</w:t>
        <w:br/>
      </w:r>
    </w:p>
    <w:p>
      <w:r>
        <w:t>4. Number Sign Checker</w:t>
        <w:br/>
        <w:t xml:space="preserve">   - Input: User enters a number.</w:t>
        <w:br/>
        <w:t xml:space="preserve">   - Logic:</w:t>
        <w:br/>
        <w:t xml:space="preserve">     - If number &gt; 0 → 'Positive'.</w:t>
        <w:br/>
        <w:t xml:space="preserve">     - If number &lt; 0 → 'Negative'.</w:t>
        <w:br/>
        <w:t xml:space="preserve">     - If number = 0 → 'Zero'.</w:t>
        <w:br/>
      </w:r>
    </w:p>
    <w:p>
      <w:r>
        <w:t>5. Voting Eligibility</w:t>
        <w:br/>
        <w:t xml:space="preserve">   - Input: User enters age.</w:t>
        <w:br/>
        <w:t xml:space="preserve">   - Logic:</w:t>
        <w:br/>
        <w:t xml:space="preserve">     - If age ≥ 18 → 'Eligible to Vote'.</w:t>
        <w:br/>
        <w:t xml:space="preserve">     - Else → 'Not Eligible to Vote'.</w:t>
        <w:br/>
      </w:r>
    </w:p>
    <w:p>
      <w:pPr>
        <w:pStyle w:val="Heading2"/>
      </w:pPr>
      <w:r>
        <w:t>Tricky Questions</w:t>
      </w:r>
    </w:p>
    <w:p>
      <w:r>
        <w:t>1. Leap Year Checker</w:t>
        <w:br/>
        <w:t xml:space="preserve">   - Input: User enters a year.</w:t>
        <w:br/>
        <w:t xml:space="preserve">   - Logic:</w:t>
        <w:br/>
        <w:t xml:space="preserve">     - If year is divisible by 400 → Leap Year.</w:t>
        <w:br/>
        <w:t xml:space="preserve">     - Else if divisible by 4 but not by 100 → Leap Year.</w:t>
        <w:br/>
        <w:t xml:space="preserve">     - Else → Not a Leap Year.</w:t>
        <w:br/>
      </w:r>
    </w:p>
    <w:p>
      <w:r>
        <w:t>2. Largest of Three Numbers</w:t>
        <w:br/>
        <w:t xml:space="preserve">   - Input: User enters three numbers.</w:t>
        <w:br/>
        <w:t xml:space="preserve">   - Logic:</w:t>
        <w:br/>
        <w:t xml:space="preserve">     - Compare using if-else and show the largest number.</w:t>
        <w:br/>
      </w:r>
    </w:p>
    <w:p>
      <w:r>
        <w:t>3. Simple Calculator</w:t>
        <w:br/>
        <w:t xml:space="preserve">   - Input: User enters two numbers and selects an operation (+, −, ×, ÷).</w:t>
        <w:br/>
        <w:t xml:space="preserve">   - Logic:</w:t>
        <w:br/>
        <w:t xml:space="preserve">     - Perform calculation using if-else.</w:t>
        <w:br/>
        <w:t xml:space="preserve">     - Show result.</w:t>
        <w:br/>
      </w:r>
    </w:p>
    <w:p>
      <w:r>
        <w:t>4. Password Strength Checker</w:t>
        <w:br/>
        <w:t xml:space="preserve">   - Input: User enters a password.</w:t>
        <w:br/>
        <w:t xml:space="preserve">   - Logic:</w:t>
        <w:br/>
        <w:t xml:space="preserve">     - If length &lt; 6 → 'Weak Password'.</w:t>
        <w:br/>
        <w:t xml:space="preserve">     - If length ≥ 6 and contains numbers → 'Medium'.</w:t>
        <w:br/>
        <w:t xml:space="preserve">     - If length ≥ 8 and contains special characters + numbers → 'Strong'.</w:t>
        <w:br/>
      </w:r>
    </w:p>
    <w:p>
      <w:r>
        <w:t>5. Day of Week Finder</w:t>
        <w:br/>
        <w:t xml:space="preserve">   - Input: User enters a number (1–7).</w:t>
        <w:br/>
        <w:t xml:space="preserve">   - Logic:</w:t>
        <w:br/>
        <w:t xml:space="preserve">     - 1 → 'Sunday', 2 → 'Monday', … 7 → 'Saturday'.</w:t>
        <w:br/>
        <w:t xml:space="preserve">     - Else → 'Invalid Input'.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